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HeadingStyle"/>
      </w:pPr>
      <w:r>
        <w:t>Case eNEoDLSOttZdYZog8019 Details</w:t>
      </w:r>
    </w:p>
    <w:p>
      <w:r>
        <w:rPr>
          <w:b/>
        </w:rPr>
        <w:t>Demographics</w:t>
      </w:r>
    </w:p>
    <w:p>
      <w:pPr>
        <w:pStyle w:val="ListBullet"/>
      </w:pPr>
      <w:r>
        <w:t>42-year-old Hispanic female; cosmetologist</w:t>
      </w:r>
    </w:p>
    <w:p>
      <w:r>
        <w:rPr>
          <w:b/>
        </w:rPr>
        <w:t>Chief complaint</w:t>
      </w:r>
    </w:p>
    <w:p>
      <w:pPr>
        <w:pStyle w:val="ListBullet"/>
      </w:pPr>
      <w:r>
        <w:t>blurred vision</w:t>
      </w:r>
    </w:p>
    <w:p>
      <w:r>
        <w:rPr>
          <w:b/>
        </w:rPr>
        <w:t>History of present illness</w:t>
      </w:r>
    </w:p>
    <w:p>
      <w:pPr>
        <w:pStyle w:val="ListBullet"/>
      </w:pPr>
      <w:r>
        <w:t>Character/signs/symptoms:blurry vision at near</w:t>
      </w:r>
    </w:p>
    <w:p>
      <w:pPr>
        <w:pStyle w:val="ListBullet"/>
      </w:pPr>
      <w:r>
        <w:t>Location:OD, OS</w:t>
      </w:r>
    </w:p>
    <w:p>
      <w:pPr>
        <w:pStyle w:val="ListBullet"/>
      </w:pPr>
      <w:r>
        <w:t>Severity:mild-moderate</w:t>
      </w:r>
    </w:p>
    <w:p>
      <w:pPr>
        <w:pStyle w:val="ListBullet"/>
      </w:pPr>
      <w:r>
        <w:t>Nature of onset:gradual</w:t>
      </w:r>
    </w:p>
    <w:p>
      <w:pPr>
        <w:pStyle w:val="ListBullet"/>
      </w:pPr>
      <w:r>
        <w:t>Duration:6 months</w:t>
      </w:r>
    </w:p>
    <w:p>
      <w:pPr>
        <w:pStyle w:val="ListBullet"/>
      </w:pPr>
      <w:r>
        <w:t>Frequency:constant</w:t>
      </w:r>
    </w:p>
    <w:p>
      <w:pPr>
        <w:pStyle w:val="ListBullet"/>
      </w:pPr>
      <w:r>
        <w:t>Exacerbations/remissions:worse in dim illumination</w:t>
      </w:r>
    </w:p>
    <w:p>
      <w:pPr>
        <w:pStyle w:val="ListBullet"/>
      </w:pPr>
      <w:r>
        <w:t>Relationship to activity or function:notices difficulty when working in close proximity to clients</w:t>
      </w:r>
    </w:p>
    <w:p>
      <w:pPr>
        <w:pStyle w:val="ListBullet"/>
      </w:pPr>
      <w:r>
        <w:t>Accompanying signs/symptoms:eyestrain and fatigue</w:t>
      </w:r>
    </w:p>
    <w:p>
      <w:r>
        <w:rPr>
          <w:b/>
        </w:rPr>
        <w:t>Secondary complaints/symptoms</w:t>
      </w:r>
    </w:p>
    <w:p>
      <w:pPr>
        <w:pStyle w:val="ListBullet"/>
      </w:pPr>
      <w:r>
        <w:t>none</w:t>
      </w:r>
    </w:p>
    <w:p>
      <w:r>
        <w:rPr>
          <w:b/>
        </w:rPr>
        <w:t>Patient ocular history</w:t>
      </w:r>
    </w:p>
    <w:p>
      <w:pPr>
        <w:pStyle w:val="ListBullet"/>
      </w:pPr>
      <w:r>
        <w:t>last eye exam 2 years ago; unremarkable</w:t>
      </w:r>
    </w:p>
    <w:p>
      <w:r>
        <w:rPr>
          <w:b/>
        </w:rPr>
        <w:t>Family ocular history</w:t>
      </w:r>
    </w:p>
    <w:p>
      <w:pPr>
        <w:pStyle w:val="ListBullet"/>
      </w:pPr>
      <w:r>
        <w:t>mother: blepharoplasty</w:t>
      </w:r>
    </w:p>
    <w:p>
      <w:r>
        <w:rPr>
          <w:b/>
        </w:rPr>
        <w:t>Patient medical history</w:t>
      </w:r>
    </w:p>
    <w:p>
      <w:pPr>
        <w:pStyle w:val="ListBullet"/>
      </w:pPr>
      <w:r>
        <w:t>borderline hypertension</w:t>
      </w:r>
    </w:p>
    <w:p>
      <w:r>
        <w:rPr>
          <w:b/>
        </w:rPr>
        <w:t>Medications taken by patient</w:t>
      </w:r>
    </w:p>
    <w:p>
      <w:pPr>
        <w:pStyle w:val="ListBullet"/>
      </w:pPr>
      <w:r>
        <w:t>oral contraceptives</w:t>
      </w:r>
    </w:p>
    <w:p>
      <w:r>
        <w:rPr>
          <w:b/>
        </w:rPr>
        <w:t>Patient allergy history</w:t>
      </w:r>
    </w:p>
    <w:p>
      <w:pPr>
        <w:pStyle w:val="ListBullet"/>
      </w:pPr>
      <w:r>
        <w:t>pollen and ragweed, NKDA</w:t>
      </w:r>
    </w:p>
    <w:p>
      <w:r>
        <w:rPr>
          <w:b/>
        </w:rPr>
        <w:t>Family medical history</w:t>
      </w:r>
    </w:p>
    <w:p>
      <w:pPr>
        <w:pStyle w:val="ListBullet"/>
      </w:pPr>
      <w:r>
        <w:t>father: cardiovascular disease</w:t>
      </w:r>
    </w:p>
    <w:p>
      <w:r>
        <w:rPr>
          <w:b/>
        </w:rPr>
        <w:t>Review of systems</w:t>
      </w:r>
    </w:p>
    <w:p>
      <w:pPr>
        <w:pStyle w:val="ListBullet"/>
      </w:pPr>
      <w:r>
        <w:t>Constitutional/general health:denies</w:t>
      </w:r>
    </w:p>
    <w:p>
      <w:pPr>
        <w:pStyle w:val="ListBullet"/>
      </w:pPr>
      <w:r>
        <w:t>Ear/nose/throat:denies</w:t>
      </w:r>
    </w:p>
    <w:p>
      <w:pPr>
        <w:pStyle w:val="ListBullet"/>
      </w:pPr>
      <w:r>
        <w:t>Cardiovascular:denies</w:t>
      </w:r>
    </w:p>
    <w:p>
      <w:pPr>
        <w:pStyle w:val="ListBullet"/>
      </w:pPr>
      <w:r>
        <w:t>Pulmonary:denies</w:t>
      </w:r>
    </w:p>
    <w:p>
      <w:pPr>
        <w:pStyle w:val="ListBullet"/>
      </w:pPr>
      <w:r>
        <w:t>Dermatological:denies</w:t>
      </w:r>
    </w:p>
    <w:p>
      <w:pPr>
        <w:pStyle w:val="ListBullet"/>
      </w:pPr>
      <w:r>
        <w:t>Gastrointestinal:denies</w:t>
      </w:r>
    </w:p>
    <w:p>
      <w:pPr>
        <w:pStyle w:val="ListBullet"/>
      </w:pPr>
      <w:r>
        <w:t>Genitourinary:denies</w:t>
      </w:r>
    </w:p>
    <w:p>
      <w:pPr>
        <w:pStyle w:val="ListBullet"/>
      </w:pPr>
      <w:r>
        <w:t>Musculoskeletal:denies</w:t>
      </w:r>
    </w:p>
    <w:p>
      <w:pPr>
        <w:pStyle w:val="ListBullet"/>
      </w:pPr>
      <w:r>
        <w:t>Neuropsychiatric:denies</w:t>
      </w:r>
    </w:p>
    <w:p>
      <w:pPr>
        <w:pStyle w:val="ListBullet"/>
      </w:pPr>
      <w:r>
        <w:t>Endocrine:denies</w:t>
      </w:r>
    </w:p>
    <w:p>
      <w:pPr>
        <w:pStyle w:val="ListBullet"/>
      </w:pPr>
      <w:r>
        <w:t>Hematologic:denies</w:t>
      </w:r>
    </w:p>
    <w:p>
      <w:pPr>
        <w:pStyle w:val="ListBullet"/>
      </w:pPr>
      <w:r>
        <w:t>Immunologic:denies</w:t>
      </w:r>
    </w:p>
    <w:p>
      <w:r>
        <w:rPr>
          <w:b/>
        </w:rPr>
        <w:t>Mental status</w:t>
      </w:r>
    </w:p>
    <w:p>
      <w:pPr>
        <w:pStyle w:val="ListBullet"/>
      </w:pPr>
      <w:r>
        <w:t>Orientation:oriented to time, place, and person</w:t>
      </w:r>
    </w:p>
    <w:p>
      <w:pPr>
        <w:pStyle w:val="ListBullet"/>
      </w:pPr>
      <w:r>
        <w:t>Mood:appropriate</w:t>
      </w:r>
    </w:p>
    <w:p>
      <w:pPr>
        <w:pStyle w:val="ListBullet"/>
      </w:pPr>
      <w:r>
        <w:t>Affect:appropriate</w:t>
      </w:r>
    </w:p>
    <w:p>
      <w:r>
        <w:rPr>
          <w:b/>
        </w:rPr>
        <w:t>Clinical findings</w:t>
      </w:r>
    </w:p>
    <w:p>
      <w:r>
        <w:rPr>
          <w:b/>
        </w:rPr>
        <w:t>Uncorrected visual acuity</w:t>
      </w:r>
    </w:p>
    <w:p>
      <w:pPr>
        <w:pStyle w:val="ListBullet"/>
      </w:pPr>
      <w:r>
        <w:t>OD:VA distance: 20/25, VA near: 20/40 @ 40 cm</w:t>
      </w:r>
    </w:p>
    <w:p>
      <w:pPr>
        <w:pStyle w:val="ListBullet"/>
      </w:pPr>
      <w:r>
        <w:t>OS:VA distance: 20/25, VA near: 20/40 @ 40 cm</w:t>
      </w:r>
    </w:p>
    <w:p>
      <w:r>
        <w:rPr>
          <w:b/>
        </w:rPr>
        <w:t>Pupils:</w:t>
      </w:r>
    </w:p>
    <w:p>
      <w:pPr>
        <w:pStyle w:val="ListBullet"/>
      </w:pPr>
      <w:r>
        <w:t>PERRL, negative APD</w:t>
      </w:r>
    </w:p>
    <w:p>
      <w:r>
        <w:rPr>
          <w:b/>
        </w:rPr>
        <w:t>EOMs:</w:t>
      </w:r>
    </w:p>
    <w:p>
      <w:pPr>
        <w:pStyle w:val="ListBullet"/>
      </w:pPr>
      <w:r>
        <w:t>full, no restrictions OU</w:t>
      </w:r>
    </w:p>
    <w:p>
      <w:r>
        <w:rPr>
          <w:b/>
        </w:rPr>
        <w:t>Cover test:</w:t>
      </w:r>
    </w:p>
    <w:p>
      <w:pPr>
        <w:pStyle w:val="ListBullet"/>
      </w:pPr>
      <w:r>
        <w:t>distance: 8 exophoria, near: 4 exophoria</w:t>
      </w:r>
    </w:p>
    <w:p>
      <w:r>
        <w:rPr>
          <w:b/>
        </w:rPr>
        <w:t>Confrontation fields:</w:t>
      </w:r>
    </w:p>
    <w:p>
      <w:pPr>
        <w:pStyle w:val="ListBullet"/>
      </w:pPr>
      <w:r>
        <w:t>full to finger counting OD, OS</w:t>
      </w:r>
    </w:p>
    <w:p>
      <w:r>
        <w:rPr>
          <w:b/>
        </w:rPr>
        <w:t>Subjective refraction</w:t>
      </w:r>
    </w:p>
    <w:p>
      <w:pPr>
        <w:pStyle w:val="ListBullet"/>
      </w:pPr>
      <w:r>
        <w:t>OD:+1.00 -0.25 x 115 add: +1.00; VA distance: 20/20, VA near: 20/20 @ 40 cm</w:t>
      </w:r>
    </w:p>
    <w:p>
      <w:pPr>
        <w:pStyle w:val="ListBullet"/>
      </w:pPr>
      <w:r>
        <w:t>OS:+1.25 -1.00 x 110 add: +1.00; VA distance: 20/20, VA near: 20/20 @ 40 cm</w:t>
      </w:r>
    </w:p>
    <w:p>
      <w:r>
        <w:rPr>
          <w:b/>
        </w:rPr>
        <w:t>Pupillary distance:</w:t>
      </w:r>
    </w:p>
    <w:p>
      <w:pPr>
        <w:pStyle w:val="ListBullet"/>
      </w:pPr>
      <w:r>
        <w:t>distance: 61 mm, near: 58 mm</w:t>
      </w:r>
    </w:p>
    <w:p>
      <w:r>
        <w:rPr>
          <w:b/>
        </w:rPr>
        <w:t>Slit lamp</w:t>
      </w:r>
    </w:p>
    <w:p>
      <w:pPr>
        <w:pStyle w:val="ListBullet"/>
      </w:pPr>
      <w:r>
        <w:t>lids/lashes/adnexa:unremarkable OD, OS</w:t>
      </w:r>
    </w:p>
    <w:p>
      <w:pPr>
        <w:pStyle w:val="ListBullet"/>
      </w:pPr>
      <w:r>
        <w:t>conjunctiva:nasal pinguecula OD, OS</w:t>
      </w:r>
    </w:p>
    <w:p>
      <w:pPr>
        <w:pStyle w:val="ListBullet"/>
      </w:pPr>
      <w:r>
        <w:t>cornea:clear OD, OS</w:t>
      </w:r>
    </w:p>
    <w:p>
      <w:pPr>
        <w:pStyle w:val="ListBullet"/>
      </w:pPr>
      <w:r>
        <w:t>anterior chamber:deep and quiet OD, OS</w:t>
      </w:r>
    </w:p>
    <w:p>
      <w:pPr>
        <w:pStyle w:val="ListBullet"/>
      </w:pPr>
      <w:r>
        <w:t>iris:normal OD, OS</w:t>
      </w:r>
    </w:p>
    <w:p>
      <w:pPr>
        <w:pStyle w:val="ListBullet"/>
      </w:pPr>
      <w:r>
        <w:t>lens:clear OD, OS</w:t>
      </w:r>
    </w:p>
    <w:p>
      <w:pPr>
        <w:pStyle w:val="ListBullet"/>
      </w:pPr>
      <w:r>
        <w:t>vitreous:clear OD, OS</w:t>
      </w:r>
    </w:p>
    <w:p>
      <w:r>
        <w:rPr>
          <w:b/>
        </w:rPr>
        <w:t>IOPs:</w:t>
      </w:r>
    </w:p>
    <w:p>
      <w:pPr>
        <w:pStyle w:val="ListBullet"/>
      </w:pPr>
      <w:r>
        <w:t>OD: 12 mmHg, OS: 11 mmHg @ 10:00 am by Goldmann applanation tonometry</w:t>
      </w:r>
    </w:p>
    <w:p>
      <w:r>
        <w:rPr>
          <w:b/>
        </w:rPr>
        <w:t>Fundus OD</w:t>
      </w:r>
    </w:p>
    <w:p>
      <w:pPr>
        <w:pStyle w:val="ListBullet"/>
      </w:pPr>
      <w:r>
        <w:t>C/D:0.15 H/0.15 V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periphery:cobblestone degeneration temporal</w:t>
      </w:r>
    </w:p>
    <w:p>
      <w:r>
        <w:rPr>
          <w:b/>
        </w:rPr>
        <w:t>Fundus OS</w:t>
      </w:r>
    </w:p>
    <w:p>
      <w:pPr>
        <w:pStyle w:val="ListBullet"/>
      </w:pPr>
      <w:r>
        <w:t>C/D:0.15 H/0.15 V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periphery:unremarkable</w:t>
      </w:r>
    </w:p>
    <w:p>
      <w:r>
        <w:rPr>
          <w:b/>
        </w:rPr>
        <w:t>Blood pressure:</w:t>
      </w:r>
    </w:p>
    <w:p>
      <w:pPr>
        <w:pStyle w:val="ListBullet"/>
      </w:pPr>
      <w:r>
        <w:t>120/80 mmHg, right arm, sitting</w:t>
      </w:r>
    </w:p>
    <w:p>
      <w:r>
        <w:rPr>
          <w:b/>
        </w:rPr>
        <w:t>Pulse:</w:t>
      </w:r>
    </w:p>
    <w:p>
      <w:pPr>
        <w:pStyle w:val="ListBullet"/>
      </w:pPr>
      <w:r>
        <w:t>70 bpm, regular</w:t>
      </w:r>
    </w:p>
    <w:p>
      <w:r>
        <w:rPr>
          <w:b/>
        </w:rPr>
        <w:t>Additional info:</w:t>
      </w:r>
    </w:p>
    <w:p>
      <w:pPr>
        <w:pStyle w:val="ListBullet"/>
      </w:pPr>
      <w:r>
        <w:t>see image 1 for frames chosen for new glasses; A= 50 mm, B= 43 mm, ED= 51 mm, DBL= 18 mm, temple length= 132 mm</w:t>
      </w:r>
    </w:p>
    <w:p>
      <w:r>
        <w:drawing>
          <wp:inline xmlns:a="http://schemas.openxmlformats.org/drawingml/2006/main" xmlns:pic="http://schemas.openxmlformats.org/drawingml/2006/picture">
            <wp:extent cx="1828800" cy="7786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POKSNEMWKESTIYDE808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786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 1 / 5</w:t>
      </w:r>
    </w:p>
    <w:p>
      <w:r>
        <w:t>This patient wishes to order bifocals instead of PALs to correct her vision. Given her pupillary distance, what is the MOST appropriate segment inset for each lens?</w:t>
      </w:r>
    </w:p>
    <w:p>
      <w:r>
        <w:t>a) 1.5 mm</w:t>
      </w:r>
    </w:p>
    <w:p>
      <w:r>
        <w:t>b) 2.0 mm</w:t>
      </w:r>
    </w:p>
    <w:p>
      <w:r>
        <w:t>c) 1.0 mm</w:t>
      </w:r>
    </w:p>
    <w:p>
      <w:r>
        <w:t>d) 0.5 mm</w:t>
      </w:r>
    </w:p>
    <w:p>
      <w:r>
        <w:t>e) 2.5 mm</w:t>
      </w:r>
    </w:p>
    <w:p>
      <w:r>
        <w:t>f) 3.0 mm</w:t>
      </w:r>
    </w:p>
    <w:p>
      <w:pPr>
        <w:pStyle w:val="Heading2"/>
      </w:pPr>
      <w:r>
        <w:t>Question 2 / 5</w:t>
      </w:r>
    </w:p>
    <w:p>
      <w:r>
        <w:t>What is the MOST appropriate minimum blank size that should be used for this patient's spectacle lenses?</w:t>
      </w:r>
    </w:p>
    <w:p>
      <w:r>
        <w:t>a) 56 mm</w:t>
      </w:r>
    </w:p>
    <w:p>
      <w:r>
        <w:t>b) 55 mm</w:t>
      </w:r>
    </w:p>
    <w:p>
      <w:r>
        <w:t>c) 58 mm</w:t>
      </w:r>
    </w:p>
    <w:p>
      <w:r>
        <w:t>d) 59 mm</w:t>
      </w:r>
    </w:p>
    <w:p>
      <w:r>
        <w:t>e) 54 mm</w:t>
      </w:r>
    </w:p>
    <w:p>
      <w:r>
        <w:t>f) 57 mm</w:t>
      </w:r>
    </w:p>
    <w:p>
      <w:pPr>
        <w:pStyle w:val="Heading2"/>
      </w:pPr>
      <w:r>
        <w:t>Question 3 / 5</w:t>
      </w:r>
    </w:p>
    <w:p>
      <w:r>
        <w:t>Before the patient picks up her new glasses, you decide to verify the prescription; however, your lensometer is broken, so you must use hand neutralization. Which of the following lens combinations would CORRECTLY neutralize the prescription of the left lens (minus cylinder format)?</w:t>
      </w:r>
    </w:p>
    <w:p>
      <w:r>
        <w:t>a) -1.25 DS lens with spectacle lens oriented at 110 degrees; -0.25 DS lens with spectacle oriented at 20 degrees</w:t>
      </w:r>
    </w:p>
    <w:p>
      <w:r>
        <w:t>b) -1.00 DS lens with spectacle lens oriented at 110 degrees; +1.25 DS lens with spectacle lens oriented at 20 degrees</w:t>
      </w:r>
    </w:p>
    <w:p>
      <w:r>
        <w:t>c) +0.25 DS lens with spectacle lens oriented at 110 degrees; +1.25 DS lens with spectacle lens oriented at 20 degrees</w:t>
      </w:r>
    </w:p>
    <w:p>
      <w:r>
        <w:t>d) -0.25 DS lens with spectacle lens oriented at 110 degrees; -1.25 DS lens with spectacle lens oriented at 20 degrees</w:t>
      </w:r>
    </w:p>
    <w:p>
      <w:r>
        <w:t>e) +1.25 DS lens with spectacle lens oriented at 110 degrees; -1.00 DS lens with spectacle lens oriented at 20 degrees</w:t>
      </w:r>
    </w:p>
    <w:p>
      <w:r>
        <w:t>f) +1.25 DS lens with spectacle lens oriented at 110 degrees; +0.25 DS lens with spectacle lens oriented at 20 degrees</w:t>
      </w:r>
    </w:p>
    <w:p>
      <w:pPr>
        <w:pStyle w:val="Heading2"/>
      </w:pPr>
      <w:r>
        <w:t>Question 4 / 5</w:t>
      </w:r>
    </w:p>
    <w:p>
      <w:r>
        <w:t>This patient brought in her husband's prescription sunglasses and wishes to know if they are polarized. Which of the following methods is a quick way to determine if the sunglasses are polarized?</w:t>
      </w:r>
    </w:p>
    <w:p>
      <w:r>
        <w:t>a) Place the sunglasses next to a known polarized pair and compare the darkness of the lenses, if they appear the same his sunglasses are polarized</w:t>
      </w:r>
    </w:p>
    <w:p>
      <w:r>
        <w:t>b) Place the sunglasses in front of a known polarized pair in the same orientation; if the light is completed blocked his sunglasses are polarized</w:t>
      </w:r>
    </w:p>
    <w:p>
      <w:r>
        <w:t>c) Place the sunglasses in front of a liquid crystal display and rotate the lenses, if at some orientation the screen appears to “blacken out” his sunglasses are polarized</w:t>
      </w:r>
    </w:p>
    <w:p>
      <w:r>
        <w:t>d) Place the sunglasses in front of a projector, if the resultant image appears elongated vertically his sunglasses are polarized</w:t>
      </w:r>
    </w:p>
    <w:p>
      <w:pPr>
        <w:pStyle w:val="Heading2"/>
      </w:pPr>
      <w:r>
        <w:t>Question 5 / 5</w:t>
      </w:r>
    </w:p>
    <w:p>
      <w:r>
        <w:t>Your optician is trying to insert lenses into a frame made of polycarbonate and therefore cannot use heat. Which of the following techniques offers the easiest method of lens insertion?</w:t>
      </w:r>
    </w:p>
    <w:p>
      <w:r>
        <w:t>a) Insert the nasal edge first, followed by the temporal edge of the lens from the back of the frame</w:t>
      </w:r>
    </w:p>
    <w:p>
      <w:r>
        <w:t>b) Insert the temporal edge of the lens first, followed by the nasal aspect from the back of the frame</w:t>
      </w:r>
    </w:p>
    <w:p>
      <w:r>
        <w:t>c) Insert the nasal edge first, followed by the temporal edge of the lens from the front of the frame</w:t>
      </w:r>
    </w:p>
    <w:p>
      <w:r>
        <w:t>d) Insert the temporal edge of the lens first, followed by the nasal aspect from the front of the frame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Style">
    <w:name w:val="NewHeadingStyle"/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