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vnvKWqSdlmgwWphbrw62 Details</w:t>
      </w:r>
    </w:p>
    <w:p>
      <w:r>
        <w:rPr>
          <w:b/>
        </w:rPr>
        <w:t>Demographics</w:t>
      </w:r>
    </w:p>
    <w:p>
      <w:pPr>
        <w:pStyle w:val="ListBullet"/>
      </w:pPr>
      <w:r>
        <w:t>52-year-old white male; bookkeeper</w:t>
      </w:r>
    </w:p>
    <w:p>
      <w:r>
        <w:rPr>
          <w:b/>
        </w:rPr>
        <w:t>Chief complaint</w:t>
      </w:r>
    </w:p>
    <w:p>
      <w:pPr>
        <w:pStyle w:val="ListBullet"/>
      </w:pPr>
      <w:r>
        <w:t>unhappy with new bifocal glasses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Character/signs/symptoms:experiencing double vision when reading with new glasses</w:t>
      </w:r>
    </w:p>
    <w:p>
      <w:pPr>
        <w:pStyle w:val="ListBullet"/>
      </w:pPr>
      <w:r>
        <w:t>Location:OU</w:t>
      </w:r>
    </w:p>
    <w:p>
      <w:pPr>
        <w:pStyle w:val="ListBullet"/>
      </w:pPr>
      <w:r>
        <w:t>Severity:moderate</w:t>
      </w:r>
    </w:p>
    <w:p>
      <w:pPr>
        <w:pStyle w:val="ListBullet"/>
      </w:pPr>
      <w:r>
        <w:t>Nature of onset:since he picked up his new glasses</w:t>
      </w:r>
    </w:p>
    <w:p>
      <w:pPr>
        <w:pStyle w:val="ListBullet"/>
      </w:pPr>
      <w:r>
        <w:t>Duration:2 weeks</w:t>
      </w:r>
    </w:p>
    <w:p>
      <w:pPr>
        <w:pStyle w:val="ListBullet"/>
      </w:pPr>
      <w:r>
        <w:t>Frequency:constant when reading; no diplopia at distance</w:t>
      </w:r>
    </w:p>
    <w:p>
      <w:pPr>
        <w:pStyle w:val="ListBullet"/>
      </w:pPr>
      <w:r>
        <w:t>Exacerbations/remissions:none</w:t>
      </w:r>
    </w:p>
    <w:p>
      <w:pPr>
        <w:pStyle w:val="ListBullet"/>
      </w:pPr>
      <w:r>
        <w:t>Relationship to activity or function:only occurs with new glasses; does not have double vision with old pair</w:t>
      </w:r>
    </w:p>
    <w:p>
      <w:pPr>
        <w:pStyle w:val="ListBullet"/>
      </w:pPr>
      <w:r>
        <w:t>Accompanying signs/symptoms:headaches</w:t>
      </w:r>
    </w:p>
    <w:p>
      <w:r>
        <w:rPr>
          <w:b/>
        </w:rPr>
        <w:t>Secondary complaints/symptoms</w:t>
      </w:r>
    </w:p>
    <w:p>
      <w:pPr>
        <w:pStyle w:val="ListBullet"/>
      </w:pPr>
      <w:r>
        <w:t>none</w:t>
      </w:r>
    </w:p>
    <w:p>
      <w:r>
        <w:rPr>
          <w:b/>
        </w:rPr>
        <w:t>Patient ocular history</w:t>
      </w:r>
    </w:p>
    <w:p>
      <w:pPr>
        <w:pStyle w:val="ListBullet"/>
      </w:pPr>
      <w:r>
        <w:t>last eye exam 1 month ago; wears flat-top bifocals</w:t>
      </w:r>
    </w:p>
    <w:p>
      <w:r>
        <w:rPr>
          <w:b/>
        </w:rPr>
        <w:t>Family ocular history</w:t>
      </w:r>
    </w:p>
    <w:p>
      <w:pPr>
        <w:pStyle w:val="ListBullet"/>
      </w:pPr>
      <w:r>
        <w:t>mother: cataract surgery, father: glaucoma</w:t>
      </w:r>
    </w:p>
    <w:p>
      <w:r>
        <w:rPr>
          <w:b/>
        </w:rPr>
        <w:t>Patient medical history</w:t>
      </w:r>
    </w:p>
    <w:p>
      <w:pPr>
        <w:pStyle w:val="ListBullet"/>
      </w:pPr>
      <w:r>
        <w:t>hypercholesterolemia</w:t>
      </w:r>
    </w:p>
    <w:p>
      <w:r>
        <w:rPr>
          <w:b/>
        </w:rPr>
        <w:t>Medications taken by patient</w:t>
      </w:r>
    </w:p>
    <w:p>
      <w:pPr>
        <w:pStyle w:val="ListBullet"/>
      </w:pPr>
      <w:r>
        <w:t>lovastatin</w:t>
      </w:r>
    </w:p>
    <w:p>
      <w:r>
        <w:rPr>
          <w:b/>
        </w:rPr>
        <w:t>Patient allergy history</w:t>
      </w:r>
    </w:p>
    <w:p>
      <w:pPr>
        <w:pStyle w:val="ListBullet"/>
      </w:pPr>
      <w:r>
        <w:t>NKDA</w:t>
      </w:r>
    </w:p>
    <w:p>
      <w:r>
        <w:rPr>
          <w:b/>
        </w:rPr>
        <w:t>Family medical history</w:t>
      </w:r>
    </w:p>
    <w:p>
      <w:pPr>
        <w:pStyle w:val="ListBullet"/>
      </w:pPr>
      <w:r>
        <w:t>mother: hypertension, father: diabetes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health:denies</w:t>
      </w:r>
    </w:p>
    <w:p>
      <w:pPr>
        <w:pStyle w:val="ListBullet"/>
      </w:pPr>
      <w:r>
        <w:t>Ear/nose/throat:denies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Pulmonary:denies</w:t>
      </w:r>
    </w:p>
    <w:p>
      <w:pPr>
        <w:pStyle w:val="ListBullet"/>
      </w:pPr>
      <w:r>
        <w:t>Dermatological:denies</w:t>
      </w:r>
    </w:p>
    <w:p>
      <w:pPr>
        <w:pStyle w:val="ListBullet"/>
      </w:pPr>
      <w:r>
        <w:t>Gastrointestinal:denies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Musculoskeletal:denies</w:t>
      </w:r>
    </w:p>
    <w:p>
      <w:pPr>
        <w:pStyle w:val="ListBullet"/>
      </w:pPr>
      <w:r>
        <w:t>Neuropsychiatric:denies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Orientation:oriented to time, place, and person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Habitual spectacle Rx</w:t>
      </w:r>
    </w:p>
    <w:p>
      <w:pPr>
        <w:pStyle w:val="ListBullet"/>
      </w:pPr>
      <w:r>
        <w:t>polycarbonate, flat-top 28 bifocal</w:t>
      </w:r>
    </w:p>
    <w:p>
      <w:pPr>
        <w:pStyle w:val="ListBullet"/>
      </w:pPr>
      <w:r>
        <w:t>OD:-4.00 -1.50 x 090 add: +1.75; VA distance: 20/20, VA near: 20/20 @ 40 cm</w:t>
      </w:r>
    </w:p>
    <w:p>
      <w:pPr>
        <w:pStyle w:val="ListBullet"/>
      </w:pPr>
      <w:r>
        <w:t>OS:-7.50 DS add: +1.75; VA distance: 20/20, VA near: 20/20 @ 40 cm</w:t>
      </w:r>
    </w:p>
    <w:p>
      <w:r>
        <w:rPr>
          <w:b/>
        </w:rPr>
        <w:t>Habitual spectacles with markings and frame measurements:</w:t>
      </w:r>
    </w:p>
    <w:p>
      <w:pPr>
        <w:pStyle w:val="ListBullet"/>
      </w:pPr>
      <w:r>
        <w:t>see image 1</w:t>
      </w:r>
    </w:p>
    <w:p>
      <w:r>
        <w:rPr>
          <w:b/>
        </w:rPr>
        <w:t>External assessment:</w:t>
      </w:r>
    </w:p>
    <w:p>
      <w:pPr>
        <w:pStyle w:val="ListBullet"/>
      </w:pPr>
      <w:r>
        <w:t>frame is noted to be properly aligned and adjusted</w:t>
      </w:r>
    </w:p>
    <w:p>
      <w:r>
        <w:rPr>
          <w:b/>
        </w:rPr>
        <w:t>Pupils:</w:t>
      </w:r>
    </w:p>
    <w:p>
      <w:pPr>
        <w:pStyle w:val="ListBullet"/>
      </w:pPr>
      <w:r>
        <w:t>PERRL, negative APD</w:t>
      </w:r>
    </w:p>
    <w:p>
      <w:r>
        <w:rPr>
          <w:b/>
        </w:rPr>
        <w:t>EOMs:</w:t>
      </w:r>
    </w:p>
    <w:p>
      <w:pPr>
        <w:pStyle w:val="ListBullet"/>
      </w:pPr>
      <w:r>
        <w:t>full, no restrictions OU</w:t>
      </w:r>
    </w:p>
    <w:p>
      <w:r>
        <w:rPr>
          <w:b/>
        </w:rPr>
        <w:t>Cover test:</w:t>
      </w:r>
    </w:p>
    <w:p>
      <w:pPr>
        <w:pStyle w:val="ListBullet"/>
      </w:pPr>
      <w:r>
        <w:t>distance: 4 exophoria, near: 4 exophoria</w:t>
      </w:r>
    </w:p>
    <w:p>
      <w:r>
        <w:rPr>
          <w:b/>
        </w:rPr>
        <w:t>Confrontation fields:</w:t>
      </w:r>
    </w:p>
    <w:p>
      <w:pPr>
        <w:pStyle w:val="ListBullet"/>
      </w:pPr>
      <w:r>
        <w:t>full to finger counting OD, OS</w:t>
      </w:r>
    </w:p>
    <w:p>
      <w:r>
        <w:rPr>
          <w:b/>
        </w:rPr>
        <w:t>Keratometry</w:t>
      </w:r>
    </w:p>
    <w:p>
      <w:pPr>
        <w:pStyle w:val="ListBullet"/>
      </w:pPr>
      <w:r>
        <w:t>OD:OD: 45.50 @ 175 / 43.75 @ 085; no distortion of mires</w:t>
      </w:r>
    </w:p>
    <w:p>
      <w:pPr>
        <w:pStyle w:val="ListBullet"/>
      </w:pPr>
      <w:r>
        <w:t>OS:44.25 @ 180 / 44.00 @ 090; no distortion of mires</w:t>
      </w:r>
    </w:p>
    <w:p>
      <w:r>
        <w:rPr>
          <w:b/>
        </w:rPr>
        <w:t>Subjective refraction</w:t>
      </w:r>
    </w:p>
    <w:p>
      <w:pPr>
        <w:pStyle w:val="ListBullet"/>
      </w:pPr>
      <w:r>
        <w:t>OD:-4.00 -1.50 x 090 add: +1.75; VA distance: 20/20, VA near: 20/20 @ 40 cm</w:t>
      </w:r>
    </w:p>
    <w:p>
      <w:pPr>
        <w:pStyle w:val="ListBullet"/>
      </w:pPr>
      <w:r>
        <w:t>OS:-7.50 DS add: +1.75; VA distance: 20/20, VA near: 20/20 @ 40 cm</w:t>
      </w:r>
    </w:p>
    <w:p>
      <w:r>
        <w:rPr>
          <w:b/>
        </w:rPr>
        <w:t>Pupillary distance:</w:t>
      </w:r>
    </w:p>
    <w:p>
      <w:pPr>
        <w:pStyle w:val="ListBullet"/>
      </w:pPr>
      <w:r>
        <w:t>61 mm</w:t>
      </w:r>
    </w:p>
    <w:p>
      <w:r>
        <w:rPr>
          <w:b/>
        </w:rPr>
        <w:t>Slit lamp</w:t>
      </w:r>
    </w:p>
    <w:p>
      <w:pPr>
        <w:pStyle w:val="ListBullet"/>
      </w:pPr>
      <w:r>
        <w:t>lids/lashes/adnexa:unremarkable OD, OS</w:t>
      </w:r>
    </w:p>
    <w:p>
      <w:pPr>
        <w:pStyle w:val="ListBullet"/>
      </w:pPr>
      <w:r>
        <w:t>conjunctiva:nasal pinguecula OD, OS</w:t>
      </w:r>
    </w:p>
    <w:p>
      <w:pPr>
        <w:pStyle w:val="ListBullet"/>
      </w:pPr>
      <w:r>
        <w:t>cornea:1+ arcus OD, OS</w:t>
      </w:r>
    </w:p>
    <w:p>
      <w:pPr>
        <w:pStyle w:val="ListBullet"/>
      </w:pPr>
      <w:r>
        <w:t>anterior chamber:deep and quiet OD, OS</w:t>
      </w:r>
    </w:p>
    <w:p>
      <w:pPr>
        <w:pStyle w:val="ListBullet"/>
      </w:pPr>
      <w:r>
        <w:t>iris:normal OD, OS</w:t>
      </w:r>
    </w:p>
    <w:p>
      <w:pPr>
        <w:pStyle w:val="ListBullet"/>
      </w:pPr>
      <w:r>
        <w:t>lens:clear OD, OS</w:t>
      </w:r>
    </w:p>
    <w:p>
      <w:pPr>
        <w:pStyle w:val="ListBullet"/>
      </w:pPr>
      <w:r>
        <w:t>vitreous:clear OD, OS</w:t>
      </w:r>
    </w:p>
    <w:p>
      <w:r>
        <w:rPr>
          <w:b/>
        </w:rPr>
        <w:t>IOPs:</w:t>
      </w:r>
    </w:p>
    <w:p>
      <w:pPr>
        <w:pStyle w:val="ListBullet"/>
      </w:pPr>
      <w:r>
        <w:t>OD: 15 mmHg, OS: 13 mmHg @ 10:55 am by Goldmann applanation tonometry</w:t>
      </w:r>
    </w:p>
    <w:p>
      <w:r>
        <w:rPr>
          <w:b/>
        </w:rPr>
        <w:t>Fundus OD</w:t>
      </w:r>
    </w:p>
    <w:p>
      <w:pPr>
        <w:pStyle w:val="ListBullet"/>
      </w:pPr>
      <w:r>
        <w:t>C/D:0.20 H/0.20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Fundus OS</w:t>
      </w:r>
    </w:p>
    <w:p>
      <w:pPr>
        <w:pStyle w:val="ListBullet"/>
      </w:pPr>
      <w:r>
        <w:t>C/D:0.20 H/0.20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drawing>
          <wp:inline xmlns:a="http://schemas.openxmlformats.org/drawingml/2006/main" xmlns:pic="http://schemas.openxmlformats.org/drawingml/2006/picture">
            <wp:extent cx="1828800" cy="127086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ZUWYSRGGNPRYBQQWB4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708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 / 5</w:t>
      </w:r>
    </w:p>
    <w:p>
      <w:r>
        <w:t>Given the examination findings what is the MOST likely cause of the patient's double vision at near?</w:t>
      </w:r>
    </w:p>
    <w:p>
      <w:r>
        <w:t>a) Anisometropia; causing a vertical diplopia when reading</w:t>
      </w:r>
    </w:p>
    <w:p>
      <w:r>
        <w:t>b) The patient's pupillary distance does not match that of the frame; causing horizontal diplopia when reading</w:t>
      </w:r>
    </w:p>
    <w:p>
      <w:r>
        <w:t>c) Unequal reading segment heights; causing vertical diplopia when reading</w:t>
      </w:r>
    </w:p>
    <w:p>
      <w:r>
        <w:t>d) Too much frame wrap; causing horizontal diplopia when reading</w:t>
      </w:r>
    </w:p>
    <w:p>
      <w:r>
        <w:t>e) Too much frame wrap; causing vertical diplopia when reading</w:t>
      </w:r>
    </w:p>
    <w:p>
      <w:r>
        <w:t>f) Anisometropia; causing a horizontal diplopia when reading</w:t>
      </w:r>
    </w:p>
    <w:p>
      <w:r>
        <w:t>g) The lens material; causing chromatic aberration and diplopia when reading</w:t>
      </w:r>
    </w:p>
    <w:p>
      <w:pPr>
        <w:pStyle w:val="Heading2"/>
      </w:pPr>
      <w:r>
        <w:t>Question 2 / 5</w:t>
      </w:r>
    </w:p>
    <w:p>
      <w:r>
        <w:t>If the patient looks 7 mm below the optical centers of the lenses, how much prism is induced?</w:t>
      </w:r>
    </w:p>
    <w:p>
      <w:r>
        <w:t>a) 5.25 prism diopters base up OD</w:t>
      </w:r>
    </w:p>
    <w:p>
      <w:r>
        <w:t>b) 5.25 prism diopters base in OD</w:t>
      </w:r>
    </w:p>
    <w:p>
      <w:r>
        <w:t>c) 2.45 prism diopters base down OS</w:t>
      </w:r>
    </w:p>
    <w:p>
      <w:r>
        <w:t>d) 3.50 prism diopters base up OD</w:t>
      </w:r>
    </w:p>
    <w:p>
      <w:r>
        <w:t>e) 2.45 prism diopters base out OS</w:t>
      </w:r>
    </w:p>
    <w:p>
      <w:r>
        <w:t>f) 1.40 prism diopters base out OS</w:t>
      </w:r>
    </w:p>
    <w:p>
      <w:pPr>
        <w:pStyle w:val="Heading2"/>
      </w:pPr>
      <w:r>
        <w:t>Question 3 / 5</w:t>
      </w:r>
    </w:p>
    <w:p>
      <w:r>
        <w:t>Which 3 of the following will help to eliminate the patient's complaint of double vision when reading? (Select 3)</w:t>
      </w:r>
    </w:p>
    <w:p>
      <w:r>
        <w:t>a) Prescribe slab-off prism</w:t>
      </w:r>
    </w:p>
    <w:p>
      <w:r>
        <w:t>b) Add base out prism to each eye</w:t>
      </w:r>
    </w:p>
    <w:p>
      <w:r>
        <w:t>c) Prescribe 2 pairs of single vision glasses; one for distance and one for reading</w:t>
      </w:r>
    </w:p>
    <w:p>
      <w:r>
        <w:t>d) Prescribe reverse slab-off prism</w:t>
      </w:r>
    </w:p>
    <w:p>
      <w:r>
        <w:t>e) Add base in prism to each eye</w:t>
      </w:r>
    </w:p>
    <w:p>
      <w:r>
        <w:t>f) Select a frame with a larger A measurement</w:t>
      </w:r>
    </w:p>
    <w:p>
      <w:r>
        <w:t>g) Prescribe progressive addition lenses (PALs) in lieu of lined bifocals</w:t>
      </w:r>
    </w:p>
    <w:p>
      <w:pPr>
        <w:pStyle w:val="Heading2"/>
      </w:pPr>
      <w:r>
        <w:t>Question 4 / 5</w:t>
      </w:r>
    </w:p>
    <w:p>
      <w:r>
        <w:t>The patient wishes to know if he would be a good candidate for LASIK to correct his distance vision. Given the examination findings, what is his prognosis?</w:t>
      </w:r>
    </w:p>
    <w:p>
      <w:r>
        <w:t>a) He is not a candidate for LASIK because his prescription is outside the specified parameters for surgery</w:t>
      </w:r>
    </w:p>
    <w:p>
      <w:r>
        <w:t>b) His diplopia would be eliminated with LASIK  because it is caused by the anisometropia in his glasses</w:t>
      </w:r>
    </w:p>
    <w:p>
      <w:r>
        <w:t>c) His diplopia would persist following LASIK, and he would still require glasses with prescribed prism to correct his imbalance</w:t>
      </w:r>
    </w:p>
    <w:p>
      <w:r>
        <w:t>d) He should not undergo LASIK as it will make his diplopia worse</w:t>
      </w:r>
    </w:p>
    <w:p>
      <w:pPr>
        <w:pStyle w:val="Heading2"/>
      </w:pPr>
      <w:r>
        <w:t>Question 5 / 5</w:t>
      </w:r>
    </w:p>
    <w:p>
      <w:r>
        <w:t>If the pantoscopic tilt of this patient's frame were to be increased, what would happen to the resultant prescription?</w:t>
      </w:r>
    </w:p>
    <w:p>
      <w:r>
        <w:t>a) Only minus power would induced</w:t>
      </w:r>
    </w:p>
    <w:p>
      <w:r>
        <w:t>b) Only astigmatism would be induced</w:t>
      </w:r>
    </w:p>
    <w:p>
      <w:r>
        <w:t>c) Plus power and astigmatism would be induced</w:t>
      </w:r>
    </w:p>
    <w:p>
      <w:r>
        <w:t>d) Minus power and astigmatism would be induced</w:t>
      </w:r>
    </w:p>
    <w:p>
      <w:r>
        <w:t>e) Only plus power would be induced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